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7035F" w14:textId="77777777" w:rsidR="00733644" w:rsidRDefault="00733644"/>
    <w:p w14:paraId="52093D16" w14:textId="77777777" w:rsidR="00733644" w:rsidRDefault="00733644"/>
    <w:p w14:paraId="47794C35" w14:textId="77777777" w:rsidR="00733644" w:rsidRDefault="00733644"/>
    <w:p w14:paraId="136D7795" w14:textId="77777777" w:rsidR="00733644" w:rsidRDefault="00733644"/>
    <w:p w14:paraId="699138F0" w14:textId="77777777" w:rsidR="00733644" w:rsidRDefault="00733644"/>
    <w:p w14:paraId="034236AB" w14:textId="77777777" w:rsidR="00733644" w:rsidRDefault="00733644"/>
    <w:p w14:paraId="1E37EBAE" w14:textId="77777777" w:rsidR="00733644" w:rsidRDefault="00733644"/>
    <w:p w14:paraId="62593679" w14:textId="77777777" w:rsidR="00733644" w:rsidRPr="005A0483" w:rsidRDefault="00733644">
      <w:pPr>
        <w:rPr>
          <w:rFonts w:ascii="Arial" w:hAnsi="Arial" w:cs="Arial"/>
        </w:rPr>
      </w:pPr>
      <w:bookmarkStart w:id="0" w:name="_GoBack"/>
    </w:p>
    <w:p w14:paraId="138B9CA5" w14:textId="77777777" w:rsidR="00733644" w:rsidRPr="005A0483" w:rsidRDefault="005A0483">
      <w:pPr>
        <w:jc w:val="center"/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b/>
          <w:lang w:val="pt-BR"/>
        </w:rPr>
        <w:t>ATIVIDADE 5 — Implementar, Codificar e Verificar Algoritmos</w:t>
      </w:r>
    </w:p>
    <w:p w14:paraId="6E0533DD" w14:textId="77777777" w:rsidR="00733644" w:rsidRPr="005A0483" w:rsidRDefault="005A0483">
      <w:pPr>
        <w:jc w:val="center"/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Disciplina: Sistemas Computacionais e Segurança – SCS</w:t>
      </w:r>
    </w:p>
    <w:p w14:paraId="58A3A1E4" w14:textId="77777777" w:rsidR="00733644" w:rsidRPr="005A0483" w:rsidRDefault="00733644">
      <w:pPr>
        <w:rPr>
          <w:rFonts w:ascii="Arial" w:hAnsi="Arial" w:cs="Arial"/>
          <w:lang w:val="pt-BR"/>
        </w:rPr>
      </w:pPr>
    </w:p>
    <w:p w14:paraId="1886845E" w14:textId="77777777" w:rsidR="00733644" w:rsidRPr="005A0483" w:rsidRDefault="005A0483">
      <w:pPr>
        <w:jc w:val="center"/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Aluno: Arthur de Sousa Sales</w:t>
      </w:r>
    </w:p>
    <w:p w14:paraId="7B90CA22" w14:textId="77777777" w:rsidR="00733644" w:rsidRPr="005A0483" w:rsidRDefault="005A0483">
      <w:pPr>
        <w:jc w:val="center"/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 xml:space="preserve">Professor: Prof. </w:t>
      </w:r>
      <w:proofErr w:type="spellStart"/>
      <w:r w:rsidRPr="005A0483">
        <w:rPr>
          <w:rFonts w:ascii="Arial" w:hAnsi="Arial" w:cs="Arial"/>
          <w:lang w:val="pt-BR"/>
        </w:rPr>
        <w:t>Calvetti</w:t>
      </w:r>
      <w:proofErr w:type="spellEnd"/>
    </w:p>
    <w:p w14:paraId="7CA77F32" w14:textId="77777777" w:rsidR="00733644" w:rsidRPr="005A0483" w:rsidRDefault="005A0483">
      <w:pPr>
        <w:jc w:val="center"/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Instituição: USJT</w:t>
      </w:r>
    </w:p>
    <w:p w14:paraId="40C7A351" w14:textId="77777777" w:rsidR="00733644" w:rsidRPr="005A0483" w:rsidRDefault="005A0483">
      <w:pPr>
        <w:jc w:val="center"/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Local: São Caetano do Sul – SP</w:t>
      </w:r>
    </w:p>
    <w:p w14:paraId="45D12188" w14:textId="6C37D0F5" w:rsidR="00733644" w:rsidRPr="005A0483" w:rsidRDefault="00733644">
      <w:pPr>
        <w:rPr>
          <w:rFonts w:ascii="Arial" w:hAnsi="Arial" w:cs="Arial"/>
          <w:lang w:val="pt-BR"/>
        </w:rPr>
      </w:pPr>
    </w:p>
    <w:p w14:paraId="030046B6" w14:textId="77777777" w:rsidR="00733644" w:rsidRPr="005A0483" w:rsidRDefault="005A0483">
      <w:pPr>
        <w:pStyle w:val="Ttulo1"/>
        <w:rPr>
          <w:rFonts w:ascii="Arial" w:hAnsi="Arial" w:cs="Arial"/>
          <w:sz w:val="22"/>
          <w:szCs w:val="22"/>
          <w:lang w:val="pt-BR"/>
        </w:rPr>
      </w:pPr>
      <w:r w:rsidRPr="005A0483">
        <w:rPr>
          <w:rFonts w:ascii="Arial" w:hAnsi="Arial" w:cs="Arial"/>
          <w:sz w:val="22"/>
          <w:szCs w:val="22"/>
          <w:lang w:val="pt-BR"/>
        </w:rPr>
        <w:t xml:space="preserve">Objetivo da </w:t>
      </w:r>
      <w:r w:rsidRPr="005A0483">
        <w:rPr>
          <w:rFonts w:ascii="Arial" w:hAnsi="Arial" w:cs="Arial"/>
          <w:sz w:val="22"/>
          <w:szCs w:val="22"/>
          <w:lang w:val="pt-BR"/>
        </w:rPr>
        <w:t>Atividade</w:t>
      </w:r>
    </w:p>
    <w:p w14:paraId="3CA56199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Implementar e verificar: (i) um algoritmo de criptografia simétrica, (</w:t>
      </w:r>
      <w:proofErr w:type="spellStart"/>
      <w:r w:rsidRPr="005A0483">
        <w:rPr>
          <w:rFonts w:ascii="Arial" w:hAnsi="Arial" w:cs="Arial"/>
          <w:lang w:val="pt-BR"/>
        </w:rPr>
        <w:t>ii</w:t>
      </w:r>
      <w:proofErr w:type="spellEnd"/>
      <w:r w:rsidRPr="005A0483">
        <w:rPr>
          <w:rFonts w:ascii="Arial" w:hAnsi="Arial" w:cs="Arial"/>
          <w:lang w:val="pt-BR"/>
        </w:rPr>
        <w:t>) um algoritmo de criptografia assimétrica e (</w:t>
      </w:r>
      <w:proofErr w:type="spellStart"/>
      <w:r w:rsidRPr="005A0483">
        <w:rPr>
          <w:rFonts w:ascii="Arial" w:hAnsi="Arial" w:cs="Arial"/>
          <w:lang w:val="pt-BR"/>
        </w:rPr>
        <w:t>iii</w:t>
      </w:r>
      <w:proofErr w:type="spellEnd"/>
      <w:r w:rsidRPr="005A0483">
        <w:rPr>
          <w:rFonts w:ascii="Arial" w:hAnsi="Arial" w:cs="Arial"/>
          <w:lang w:val="pt-BR"/>
        </w:rPr>
        <w:t xml:space="preserve">) uma função </w:t>
      </w:r>
      <w:proofErr w:type="spellStart"/>
      <w:r w:rsidRPr="005A0483">
        <w:rPr>
          <w:rFonts w:ascii="Arial" w:hAnsi="Arial" w:cs="Arial"/>
          <w:lang w:val="pt-BR"/>
        </w:rPr>
        <w:t>hash</w:t>
      </w:r>
      <w:proofErr w:type="spellEnd"/>
      <w:r w:rsidRPr="005A0483">
        <w:rPr>
          <w:rFonts w:ascii="Arial" w:hAnsi="Arial" w:cs="Arial"/>
          <w:lang w:val="pt-BR"/>
        </w:rPr>
        <w:t>, em Python, com evidências de execução.</w:t>
      </w:r>
    </w:p>
    <w:p w14:paraId="2F9E0E3E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i/>
          <w:lang w:val="pt-BR"/>
        </w:rPr>
        <w:t>Abaixo seguem os códigos prontos e um roteiro rápido para teste.</w:t>
      </w:r>
    </w:p>
    <w:p w14:paraId="5D951AF7" w14:textId="77777777" w:rsidR="00733644" w:rsidRPr="005A0483" w:rsidRDefault="005A0483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5A0483">
        <w:rPr>
          <w:rFonts w:ascii="Arial" w:hAnsi="Arial" w:cs="Arial"/>
          <w:sz w:val="22"/>
          <w:szCs w:val="22"/>
          <w:lang w:val="pt-BR"/>
        </w:rPr>
        <w:t>Pr</w:t>
      </w:r>
      <w:r w:rsidRPr="005A0483">
        <w:rPr>
          <w:rFonts w:ascii="Arial" w:hAnsi="Arial" w:cs="Arial"/>
          <w:sz w:val="22"/>
          <w:szCs w:val="22"/>
          <w:lang w:val="pt-BR"/>
        </w:rPr>
        <w:t>é-requisitos (execução local)</w:t>
      </w:r>
    </w:p>
    <w:p w14:paraId="3C3869A5" w14:textId="77777777" w:rsidR="00733644" w:rsidRPr="005A0483" w:rsidRDefault="005A0483">
      <w:pPr>
        <w:pBdr>
          <w:top w:val="single" w:sz="6" w:space="4" w:color="auto"/>
          <w:bottom w:val="single" w:sz="6" w:space="4" w:color="auto"/>
        </w:pBd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# 1) Instale Python 3</w:t>
      </w:r>
      <w:r w:rsidRPr="005A0483">
        <w:rPr>
          <w:rFonts w:ascii="Arial" w:hAnsi="Arial" w:cs="Arial"/>
          <w:lang w:val="pt-BR"/>
        </w:rPr>
        <w:br/>
        <w:t># 2) (Opcional, mas recomendado) Crie um ambiente virtual</w:t>
      </w:r>
      <w:r w:rsidRPr="005A0483">
        <w:rPr>
          <w:rFonts w:ascii="Arial" w:hAnsi="Arial" w:cs="Arial"/>
          <w:lang w:val="pt-BR"/>
        </w:rPr>
        <w:br/>
        <w:t># 3) Instale a biblioteca '</w:t>
      </w:r>
      <w:proofErr w:type="spellStart"/>
      <w:r w:rsidRPr="005A0483">
        <w:rPr>
          <w:rFonts w:ascii="Arial" w:hAnsi="Arial" w:cs="Arial"/>
          <w:lang w:val="pt-BR"/>
        </w:rPr>
        <w:t>cryptography</w:t>
      </w:r>
      <w:proofErr w:type="spellEnd"/>
      <w:r w:rsidRPr="005A0483">
        <w:rPr>
          <w:rFonts w:ascii="Arial" w:hAnsi="Arial" w:cs="Arial"/>
          <w:lang w:val="pt-BR"/>
        </w:rPr>
        <w:t>'</w:t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pip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install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cryptography</w:t>
      </w:r>
      <w:proofErr w:type="spellEnd"/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# 4) No VS </w:t>
      </w:r>
      <w:proofErr w:type="spellStart"/>
      <w:r w:rsidRPr="005A0483">
        <w:rPr>
          <w:rFonts w:ascii="Arial" w:hAnsi="Arial" w:cs="Arial"/>
          <w:lang w:val="pt-BR"/>
        </w:rPr>
        <w:t>Code</w:t>
      </w:r>
      <w:proofErr w:type="spellEnd"/>
      <w:r w:rsidRPr="005A0483">
        <w:rPr>
          <w:rFonts w:ascii="Arial" w:hAnsi="Arial" w:cs="Arial"/>
          <w:lang w:val="pt-BR"/>
        </w:rPr>
        <w:t>, crie um arquivo: atividade5.py</w:t>
      </w:r>
      <w:r w:rsidRPr="005A0483">
        <w:rPr>
          <w:rFonts w:ascii="Arial" w:hAnsi="Arial" w:cs="Arial"/>
          <w:lang w:val="pt-BR"/>
        </w:rPr>
        <w:br/>
        <w:t># 5) Cole os códigos das três s</w:t>
      </w:r>
      <w:r w:rsidRPr="005A0483">
        <w:rPr>
          <w:rFonts w:ascii="Arial" w:hAnsi="Arial" w:cs="Arial"/>
          <w:lang w:val="pt-BR"/>
        </w:rPr>
        <w:t>eções abaixo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lastRenderedPageBreak/>
        <w:t># 6) Execute:</w:t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python</w:t>
      </w:r>
      <w:proofErr w:type="spellEnd"/>
      <w:r w:rsidRPr="005A0483">
        <w:rPr>
          <w:rFonts w:ascii="Arial" w:hAnsi="Arial" w:cs="Arial"/>
          <w:lang w:val="pt-BR"/>
        </w:rPr>
        <w:t xml:space="preserve"> atividade5.py</w:t>
      </w:r>
    </w:p>
    <w:p w14:paraId="5B39B8B4" w14:textId="77777777" w:rsidR="00733644" w:rsidRPr="005A0483" w:rsidRDefault="005A0483">
      <w:pPr>
        <w:pStyle w:val="Ttulo1"/>
        <w:rPr>
          <w:rFonts w:ascii="Arial" w:hAnsi="Arial" w:cs="Arial"/>
          <w:sz w:val="22"/>
          <w:szCs w:val="22"/>
          <w:lang w:val="pt-BR"/>
        </w:rPr>
      </w:pPr>
      <w:r w:rsidRPr="005A0483">
        <w:rPr>
          <w:rFonts w:ascii="Arial" w:hAnsi="Arial" w:cs="Arial"/>
          <w:sz w:val="22"/>
          <w:szCs w:val="22"/>
          <w:lang w:val="pt-BR"/>
        </w:rPr>
        <w:t>1) Criptografia com Chaves Simétricas — AES-256 (modo GCM)</w:t>
      </w:r>
    </w:p>
    <w:p w14:paraId="506FC275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i/>
          <w:lang w:val="pt-BR"/>
        </w:rPr>
        <w:t>Resumo: usa a mesma chave para cifrar e decifrar; GCM provê confidencialidade e integridade (autenticação).</w:t>
      </w:r>
    </w:p>
    <w:p w14:paraId="6A83E003" w14:textId="77777777" w:rsidR="00733644" w:rsidRPr="005A0483" w:rsidRDefault="005A0483">
      <w:pPr>
        <w:pBdr>
          <w:top w:val="single" w:sz="6" w:space="4" w:color="auto"/>
          <w:bottom w:val="single" w:sz="6" w:space="4" w:color="auto"/>
        </w:pBdr>
        <w:rPr>
          <w:rFonts w:ascii="Arial" w:hAnsi="Arial" w:cs="Arial"/>
          <w:lang w:val="pt-BR"/>
        </w:rPr>
      </w:pPr>
      <w:proofErr w:type="spellStart"/>
      <w:r w:rsidRPr="005A0483">
        <w:rPr>
          <w:rFonts w:ascii="Arial" w:hAnsi="Arial" w:cs="Arial"/>
          <w:lang w:val="pt-BR"/>
        </w:rPr>
        <w:t>import</w:t>
      </w:r>
      <w:proofErr w:type="spellEnd"/>
      <w:r w:rsidRPr="005A0483">
        <w:rPr>
          <w:rFonts w:ascii="Arial" w:hAnsi="Arial" w:cs="Arial"/>
          <w:lang w:val="pt-BR"/>
        </w:rPr>
        <w:t xml:space="preserve"> os</w:t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from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cryptography.hazmat.primit</w:t>
      </w:r>
      <w:r w:rsidRPr="005A0483">
        <w:rPr>
          <w:rFonts w:ascii="Arial" w:hAnsi="Arial" w:cs="Arial"/>
          <w:lang w:val="pt-BR"/>
        </w:rPr>
        <w:t>ives.ciphers.aead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import</w:t>
      </w:r>
      <w:proofErr w:type="spellEnd"/>
      <w:r w:rsidRPr="005A0483">
        <w:rPr>
          <w:rFonts w:ascii="Arial" w:hAnsi="Arial" w:cs="Arial"/>
          <w:lang w:val="pt-BR"/>
        </w:rPr>
        <w:t xml:space="preserve"> AESGCM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def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demo_aes_gcm</w:t>
      </w:r>
      <w:proofErr w:type="spellEnd"/>
      <w:r w:rsidRPr="005A0483">
        <w:rPr>
          <w:rFonts w:ascii="Arial" w:hAnsi="Arial" w:cs="Arial"/>
          <w:lang w:val="pt-BR"/>
        </w:rPr>
        <w:t>():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plaintext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b"Exemplo</w:t>
      </w:r>
      <w:proofErr w:type="spellEnd"/>
      <w:r w:rsidRPr="005A0483">
        <w:rPr>
          <w:rFonts w:ascii="Arial" w:hAnsi="Arial" w:cs="Arial"/>
          <w:lang w:val="pt-BR"/>
        </w:rPr>
        <w:t xml:space="preserve"> de mensagem confidencial."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aad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b"contexto</w:t>
      </w:r>
      <w:proofErr w:type="spellEnd"/>
      <w:r w:rsidRPr="005A0483">
        <w:rPr>
          <w:rFonts w:ascii="Arial" w:hAnsi="Arial" w:cs="Arial"/>
          <w:lang w:val="pt-BR"/>
        </w:rPr>
        <w:t>-opcional"  # dados associados (não cifrados, mas autenticados)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key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AESGCM.generate_key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bit_length</w:t>
      </w:r>
      <w:proofErr w:type="spellEnd"/>
      <w:r w:rsidRPr="005A0483">
        <w:rPr>
          <w:rFonts w:ascii="Arial" w:hAnsi="Arial" w:cs="Arial"/>
          <w:lang w:val="pt-BR"/>
        </w:rPr>
        <w:t>=256)  # 32 bytes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non</w:t>
      </w:r>
      <w:r w:rsidRPr="005A0483">
        <w:rPr>
          <w:rFonts w:ascii="Arial" w:hAnsi="Arial" w:cs="Arial"/>
          <w:lang w:val="pt-BR"/>
        </w:rPr>
        <w:t>ce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os.urandom</w:t>
      </w:r>
      <w:proofErr w:type="spellEnd"/>
      <w:r w:rsidRPr="005A0483">
        <w:rPr>
          <w:rFonts w:ascii="Arial" w:hAnsi="Arial" w:cs="Arial"/>
          <w:lang w:val="pt-BR"/>
        </w:rPr>
        <w:t>(12)  # recomendado p/ GCM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aesgcm</w:t>
      </w:r>
      <w:proofErr w:type="spellEnd"/>
      <w:r w:rsidRPr="005A0483">
        <w:rPr>
          <w:rFonts w:ascii="Arial" w:hAnsi="Arial" w:cs="Arial"/>
          <w:lang w:val="pt-BR"/>
        </w:rPr>
        <w:t xml:space="preserve"> = AESGCM(</w:t>
      </w:r>
      <w:proofErr w:type="spellStart"/>
      <w:r w:rsidRPr="005A0483">
        <w:rPr>
          <w:rFonts w:ascii="Arial" w:hAnsi="Arial" w:cs="Arial"/>
          <w:lang w:val="pt-BR"/>
        </w:rPr>
        <w:t>key</w:t>
      </w:r>
      <w:proofErr w:type="spellEnd"/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ciphertext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aesgcm.encrypt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nonce</w:t>
      </w:r>
      <w:proofErr w:type="spellEnd"/>
      <w:r w:rsidRPr="005A0483">
        <w:rPr>
          <w:rFonts w:ascii="Arial" w:hAnsi="Arial" w:cs="Arial"/>
          <w:lang w:val="pt-BR"/>
        </w:rPr>
        <w:t xml:space="preserve">, </w:t>
      </w:r>
      <w:proofErr w:type="spellStart"/>
      <w:r w:rsidRPr="005A0483">
        <w:rPr>
          <w:rFonts w:ascii="Arial" w:hAnsi="Arial" w:cs="Arial"/>
          <w:lang w:val="pt-BR"/>
        </w:rPr>
        <w:t>plaintext</w:t>
      </w:r>
      <w:proofErr w:type="spellEnd"/>
      <w:r w:rsidRPr="005A0483">
        <w:rPr>
          <w:rFonts w:ascii="Arial" w:hAnsi="Arial" w:cs="Arial"/>
          <w:lang w:val="pt-BR"/>
        </w:rPr>
        <w:t xml:space="preserve">, </w:t>
      </w:r>
      <w:proofErr w:type="spellStart"/>
      <w:r w:rsidRPr="005A0483">
        <w:rPr>
          <w:rFonts w:ascii="Arial" w:hAnsi="Arial" w:cs="Arial"/>
          <w:lang w:val="pt-BR"/>
        </w:rPr>
        <w:t>aad</w:t>
      </w:r>
      <w:proofErr w:type="spellEnd"/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decrypted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aesgcm.decrypt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nonce</w:t>
      </w:r>
      <w:proofErr w:type="spellEnd"/>
      <w:r w:rsidRPr="005A0483">
        <w:rPr>
          <w:rFonts w:ascii="Arial" w:hAnsi="Arial" w:cs="Arial"/>
          <w:lang w:val="pt-BR"/>
        </w:rPr>
        <w:t xml:space="preserve">, </w:t>
      </w:r>
      <w:proofErr w:type="spellStart"/>
      <w:r w:rsidRPr="005A0483">
        <w:rPr>
          <w:rFonts w:ascii="Arial" w:hAnsi="Arial" w:cs="Arial"/>
          <w:lang w:val="pt-BR"/>
        </w:rPr>
        <w:t>ciphertext</w:t>
      </w:r>
      <w:proofErr w:type="spellEnd"/>
      <w:r w:rsidRPr="005A0483">
        <w:rPr>
          <w:rFonts w:ascii="Arial" w:hAnsi="Arial" w:cs="Arial"/>
          <w:lang w:val="pt-BR"/>
        </w:rPr>
        <w:t xml:space="preserve">, </w:t>
      </w:r>
      <w:proofErr w:type="spellStart"/>
      <w:r w:rsidRPr="005A0483">
        <w:rPr>
          <w:rFonts w:ascii="Arial" w:hAnsi="Arial" w:cs="Arial"/>
          <w:lang w:val="pt-BR"/>
        </w:rPr>
        <w:t>aad</w:t>
      </w:r>
      <w:proofErr w:type="spellEnd"/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print("[AES-GCM] Chave(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 xml:space="preserve">):", </w:t>
      </w:r>
      <w:proofErr w:type="spellStart"/>
      <w:r w:rsidRPr="005A0483">
        <w:rPr>
          <w:rFonts w:ascii="Arial" w:hAnsi="Arial" w:cs="Arial"/>
          <w:lang w:val="pt-BR"/>
        </w:rPr>
        <w:t>key.hex</w:t>
      </w:r>
      <w:proofErr w:type="spellEnd"/>
      <w:r w:rsidRPr="005A0483">
        <w:rPr>
          <w:rFonts w:ascii="Arial" w:hAnsi="Arial" w:cs="Arial"/>
          <w:lang w:val="pt-BR"/>
        </w:rPr>
        <w:t>())</w:t>
      </w:r>
      <w:r w:rsidRPr="005A0483">
        <w:rPr>
          <w:rFonts w:ascii="Arial" w:hAnsi="Arial" w:cs="Arial"/>
          <w:lang w:val="pt-BR"/>
        </w:rPr>
        <w:br/>
        <w:t xml:space="preserve">    print("[AES-GCM] </w:t>
      </w:r>
      <w:proofErr w:type="spellStart"/>
      <w:r w:rsidRPr="005A0483">
        <w:rPr>
          <w:rFonts w:ascii="Arial" w:hAnsi="Arial" w:cs="Arial"/>
          <w:lang w:val="pt-BR"/>
        </w:rPr>
        <w:t>Nonce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t xml:space="preserve">:", </w:t>
      </w:r>
      <w:proofErr w:type="spellStart"/>
      <w:r w:rsidRPr="005A0483">
        <w:rPr>
          <w:rFonts w:ascii="Arial" w:hAnsi="Arial" w:cs="Arial"/>
          <w:lang w:val="pt-BR"/>
        </w:rPr>
        <w:t>nonce.hex</w:t>
      </w:r>
      <w:proofErr w:type="spellEnd"/>
      <w:r w:rsidRPr="005A0483">
        <w:rPr>
          <w:rFonts w:ascii="Arial" w:hAnsi="Arial" w:cs="Arial"/>
          <w:lang w:val="pt-BR"/>
        </w:rPr>
        <w:t>())</w:t>
      </w:r>
      <w:r w:rsidRPr="005A0483">
        <w:rPr>
          <w:rFonts w:ascii="Arial" w:hAnsi="Arial" w:cs="Arial"/>
          <w:lang w:val="pt-BR"/>
        </w:rPr>
        <w:br/>
        <w:t xml:space="preserve">    print("[AES-GCM] </w:t>
      </w:r>
      <w:proofErr w:type="spellStart"/>
      <w:r w:rsidRPr="005A0483">
        <w:rPr>
          <w:rFonts w:ascii="Arial" w:hAnsi="Arial" w:cs="Arial"/>
          <w:lang w:val="pt-BR"/>
        </w:rPr>
        <w:t>Ciphertext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 xml:space="preserve">):", </w:t>
      </w:r>
      <w:proofErr w:type="spellStart"/>
      <w:r w:rsidRPr="005A0483">
        <w:rPr>
          <w:rFonts w:ascii="Arial" w:hAnsi="Arial" w:cs="Arial"/>
          <w:lang w:val="pt-BR"/>
        </w:rPr>
        <w:t>ciphertext.hex</w:t>
      </w:r>
      <w:proofErr w:type="spellEnd"/>
      <w:r w:rsidRPr="005A0483">
        <w:rPr>
          <w:rFonts w:ascii="Arial" w:hAnsi="Arial" w:cs="Arial"/>
          <w:lang w:val="pt-BR"/>
        </w:rPr>
        <w:t>())</w:t>
      </w:r>
      <w:r w:rsidRPr="005A0483">
        <w:rPr>
          <w:rFonts w:ascii="Arial" w:hAnsi="Arial" w:cs="Arial"/>
          <w:lang w:val="pt-BR"/>
        </w:rPr>
        <w:br/>
        <w:t xml:space="preserve">    print("[AES-GCM] Decifrado:", </w:t>
      </w:r>
      <w:proofErr w:type="spellStart"/>
      <w:r w:rsidRPr="005A0483">
        <w:rPr>
          <w:rFonts w:ascii="Arial" w:hAnsi="Arial" w:cs="Arial"/>
          <w:lang w:val="pt-BR"/>
        </w:rPr>
        <w:t>decrypted.decode</w:t>
      </w:r>
      <w:proofErr w:type="spellEnd"/>
      <w:r w:rsidRPr="005A0483">
        <w:rPr>
          <w:rFonts w:ascii="Arial" w:hAnsi="Arial" w:cs="Arial"/>
          <w:lang w:val="pt-BR"/>
        </w:rPr>
        <w:t>())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># Chamada de teste</w:t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if</w:t>
      </w:r>
      <w:proofErr w:type="spellEnd"/>
      <w:r w:rsidRPr="005A0483">
        <w:rPr>
          <w:rFonts w:ascii="Arial" w:hAnsi="Arial" w:cs="Arial"/>
          <w:lang w:val="pt-BR"/>
        </w:rPr>
        <w:t xml:space="preserve"> __</w:t>
      </w:r>
      <w:proofErr w:type="spellStart"/>
      <w:r w:rsidRPr="005A0483">
        <w:rPr>
          <w:rFonts w:ascii="Arial" w:hAnsi="Arial" w:cs="Arial"/>
          <w:lang w:val="pt-BR"/>
        </w:rPr>
        <w:t>name</w:t>
      </w:r>
      <w:proofErr w:type="spellEnd"/>
      <w:r w:rsidRPr="005A0483">
        <w:rPr>
          <w:rFonts w:ascii="Arial" w:hAnsi="Arial" w:cs="Arial"/>
          <w:lang w:val="pt-BR"/>
        </w:rPr>
        <w:t>__ == "__</w:t>
      </w:r>
      <w:proofErr w:type="spellStart"/>
      <w:r w:rsidRPr="005A0483">
        <w:rPr>
          <w:rFonts w:ascii="Arial" w:hAnsi="Arial" w:cs="Arial"/>
          <w:lang w:val="pt-BR"/>
        </w:rPr>
        <w:t>main</w:t>
      </w:r>
      <w:proofErr w:type="spellEnd"/>
      <w:r w:rsidRPr="005A0483">
        <w:rPr>
          <w:rFonts w:ascii="Arial" w:hAnsi="Arial" w:cs="Arial"/>
          <w:lang w:val="pt-BR"/>
        </w:rPr>
        <w:t>__":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demo_aes_gcm</w:t>
      </w:r>
      <w:proofErr w:type="spellEnd"/>
      <w:r w:rsidRPr="005A0483">
        <w:rPr>
          <w:rFonts w:ascii="Arial" w:hAnsi="Arial" w:cs="Arial"/>
          <w:lang w:val="pt-BR"/>
        </w:rPr>
        <w:t>()</w:t>
      </w:r>
    </w:p>
    <w:p w14:paraId="6035C74D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b/>
          <w:lang w:val="pt-BR"/>
        </w:rPr>
        <w:t>Resultado esperado (exemplo ilustrativo):</w:t>
      </w:r>
    </w:p>
    <w:p w14:paraId="0A2BCA9D" w14:textId="77777777" w:rsidR="00733644" w:rsidRPr="005A0483" w:rsidRDefault="005A0483">
      <w:pPr>
        <w:pBdr>
          <w:top w:val="single" w:sz="6" w:space="4" w:color="auto"/>
          <w:bottom w:val="single" w:sz="6" w:space="4" w:color="auto"/>
        </w:pBd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[AES-GCM] Chave(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 xml:space="preserve">): 2f8c... (32 bytes em 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br/>
        <w:t xml:space="preserve">[AES-GCM] </w:t>
      </w:r>
      <w:proofErr w:type="spellStart"/>
      <w:r w:rsidRPr="005A0483">
        <w:rPr>
          <w:rFonts w:ascii="Arial" w:hAnsi="Arial" w:cs="Arial"/>
          <w:lang w:val="pt-BR"/>
        </w:rPr>
        <w:t>Nonce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 xml:space="preserve">): a3b1... (12 bytes em 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br/>
        <w:t xml:space="preserve">[AES-GCM] </w:t>
      </w:r>
      <w:proofErr w:type="spellStart"/>
      <w:r w:rsidRPr="005A0483">
        <w:rPr>
          <w:rFonts w:ascii="Arial" w:hAnsi="Arial" w:cs="Arial"/>
          <w:lang w:val="pt-BR"/>
        </w:rPr>
        <w:t>Ciphertext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>): 5abf... (dados variam a cada execução)</w:t>
      </w:r>
      <w:r w:rsidRPr="005A0483">
        <w:rPr>
          <w:rFonts w:ascii="Arial" w:hAnsi="Arial" w:cs="Arial"/>
          <w:lang w:val="pt-BR"/>
        </w:rPr>
        <w:br/>
        <w:t>[AES-GCM] Decifrado: Exemplo de mensagem confidencial.</w:t>
      </w:r>
    </w:p>
    <w:p w14:paraId="4D08A341" w14:textId="77777777" w:rsidR="00733644" w:rsidRPr="005A0483" w:rsidRDefault="005A0483">
      <w:pPr>
        <w:pStyle w:val="Ttulo1"/>
        <w:rPr>
          <w:rFonts w:ascii="Arial" w:hAnsi="Arial" w:cs="Arial"/>
          <w:sz w:val="22"/>
          <w:szCs w:val="22"/>
          <w:lang w:val="pt-BR"/>
        </w:rPr>
      </w:pPr>
      <w:r w:rsidRPr="005A0483">
        <w:rPr>
          <w:rFonts w:ascii="Arial" w:hAnsi="Arial" w:cs="Arial"/>
          <w:sz w:val="22"/>
          <w:szCs w:val="22"/>
          <w:lang w:val="pt-BR"/>
        </w:rPr>
        <w:t xml:space="preserve">2) Criptografia com Chaves Assimétricas — RSA (OAEP) + </w:t>
      </w:r>
      <w:r w:rsidRPr="005A0483">
        <w:rPr>
          <w:rFonts w:ascii="Arial" w:hAnsi="Arial" w:cs="Arial"/>
          <w:sz w:val="22"/>
          <w:szCs w:val="22"/>
          <w:lang w:val="pt-BR"/>
        </w:rPr>
        <w:t>Assinatura (PSS)</w:t>
      </w:r>
    </w:p>
    <w:p w14:paraId="5F6BD39F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i/>
          <w:lang w:val="pt-BR"/>
        </w:rPr>
        <w:t>Resumo: usa par de chaves (pública/privada). Criptografia com OAEP/SHA-256; assinatura com PSS/SHA-256.</w:t>
      </w:r>
    </w:p>
    <w:p w14:paraId="46A260E4" w14:textId="77777777" w:rsidR="00733644" w:rsidRPr="005A0483" w:rsidRDefault="005A0483">
      <w:pPr>
        <w:pBdr>
          <w:top w:val="single" w:sz="6" w:space="4" w:color="auto"/>
          <w:bottom w:val="single" w:sz="6" w:space="4" w:color="auto"/>
        </w:pBdr>
        <w:rPr>
          <w:rFonts w:ascii="Arial" w:hAnsi="Arial" w:cs="Arial"/>
          <w:lang w:val="pt-BR"/>
        </w:rPr>
      </w:pPr>
      <w:proofErr w:type="spellStart"/>
      <w:r w:rsidRPr="005A0483">
        <w:rPr>
          <w:rFonts w:ascii="Arial" w:hAnsi="Arial" w:cs="Arial"/>
          <w:lang w:val="pt-BR"/>
        </w:rPr>
        <w:lastRenderedPageBreak/>
        <w:t>from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cryptography.hazmat.primitives.asymmetric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import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rsa</w:t>
      </w:r>
      <w:proofErr w:type="spellEnd"/>
      <w:r w:rsidRPr="005A0483">
        <w:rPr>
          <w:rFonts w:ascii="Arial" w:hAnsi="Arial" w:cs="Arial"/>
          <w:lang w:val="pt-BR"/>
        </w:rPr>
        <w:t xml:space="preserve">, </w:t>
      </w:r>
      <w:proofErr w:type="spellStart"/>
      <w:r w:rsidRPr="005A0483">
        <w:rPr>
          <w:rFonts w:ascii="Arial" w:hAnsi="Arial" w:cs="Arial"/>
          <w:lang w:val="pt-BR"/>
        </w:rPr>
        <w:t>padding</w:t>
      </w:r>
      <w:proofErr w:type="spellEnd"/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from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cryptography.hazmat.primitives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import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hashes</w:t>
      </w:r>
      <w:proofErr w:type="spellEnd"/>
      <w:r w:rsidRPr="005A0483">
        <w:rPr>
          <w:rFonts w:ascii="Arial" w:hAnsi="Arial" w:cs="Arial"/>
          <w:lang w:val="pt-BR"/>
        </w:rPr>
        <w:t xml:space="preserve">, </w:t>
      </w:r>
      <w:proofErr w:type="spellStart"/>
      <w:r w:rsidRPr="005A0483">
        <w:rPr>
          <w:rFonts w:ascii="Arial" w:hAnsi="Arial" w:cs="Arial"/>
          <w:lang w:val="pt-BR"/>
        </w:rPr>
        <w:t>serialization</w:t>
      </w:r>
      <w:proofErr w:type="spellEnd"/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de</w:t>
      </w:r>
      <w:r w:rsidRPr="005A0483">
        <w:rPr>
          <w:rFonts w:ascii="Arial" w:hAnsi="Arial" w:cs="Arial"/>
          <w:lang w:val="pt-BR"/>
        </w:rPr>
        <w:t>f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demo_rsa</w:t>
      </w:r>
      <w:proofErr w:type="spellEnd"/>
      <w:r w:rsidRPr="005A0483">
        <w:rPr>
          <w:rFonts w:ascii="Arial" w:hAnsi="Arial" w:cs="Arial"/>
          <w:lang w:val="pt-BR"/>
        </w:rPr>
        <w:t>():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message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b"Contrato</w:t>
      </w:r>
      <w:proofErr w:type="spellEnd"/>
      <w:r w:rsidRPr="005A0483">
        <w:rPr>
          <w:rFonts w:ascii="Arial" w:hAnsi="Arial" w:cs="Arial"/>
          <w:lang w:val="pt-BR"/>
        </w:rPr>
        <w:t xml:space="preserve"> aprovado em 24/10/2025."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# Gera par de chaves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private_key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rsa.generate_private_key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public_exponent</w:t>
      </w:r>
      <w:proofErr w:type="spellEnd"/>
      <w:r w:rsidRPr="005A0483">
        <w:rPr>
          <w:rFonts w:ascii="Arial" w:hAnsi="Arial" w:cs="Arial"/>
          <w:lang w:val="pt-BR"/>
        </w:rPr>
        <w:t xml:space="preserve">=65537, </w:t>
      </w:r>
      <w:proofErr w:type="spellStart"/>
      <w:r w:rsidRPr="005A0483">
        <w:rPr>
          <w:rFonts w:ascii="Arial" w:hAnsi="Arial" w:cs="Arial"/>
          <w:lang w:val="pt-BR"/>
        </w:rPr>
        <w:t>key_size</w:t>
      </w:r>
      <w:proofErr w:type="spellEnd"/>
      <w:r w:rsidRPr="005A0483">
        <w:rPr>
          <w:rFonts w:ascii="Arial" w:hAnsi="Arial" w:cs="Arial"/>
          <w:lang w:val="pt-BR"/>
        </w:rPr>
        <w:t>=2048)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public_key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private_key.public_key</w:t>
      </w:r>
      <w:proofErr w:type="spellEnd"/>
      <w:r w:rsidRPr="005A0483">
        <w:rPr>
          <w:rFonts w:ascii="Arial" w:hAnsi="Arial" w:cs="Arial"/>
          <w:lang w:val="pt-BR"/>
        </w:rPr>
        <w:t>()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# (Opcional) exporta em PEM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pem_pr</w:t>
      </w:r>
      <w:r w:rsidRPr="005A0483">
        <w:rPr>
          <w:rFonts w:ascii="Arial" w:hAnsi="Arial" w:cs="Arial"/>
          <w:lang w:val="pt-BR"/>
        </w:rPr>
        <w:t>iv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private_key.private_bytes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encoding</w:t>
      </w:r>
      <w:proofErr w:type="spellEnd"/>
      <w:r w:rsidRPr="005A0483">
        <w:rPr>
          <w:rFonts w:ascii="Arial" w:hAnsi="Arial" w:cs="Arial"/>
          <w:lang w:val="pt-BR"/>
        </w:rPr>
        <w:t>=</w:t>
      </w:r>
      <w:proofErr w:type="spellStart"/>
      <w:r w:rsidRPr="005A0483">
        <w:rPr>
          <w:rFonts w:ascii="Arial" w:hAnsi="Arial" w:cs="Arial"/>
          <w:lang w:val="pt-BR"/>
        </w:rPr>
        <w:t>serialization.Encoding.PEM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format</w:t>
      </w:r>
      <w:proofErr w:type="spellEnd"/>
      <w:r w:rsidRPr="005A0483">
        <w:rPr>
          <w:rFonts w:ascii="Arial" w:hAnsi="Arial" w:cs="Arial"/>
          <w:lang w:val="pt-BR"/>
        </w:rPr>
        <w:t>=serialization.PrivateFormat.PKCS8,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encryption_algorithm</w:t>
      </w:r>
      <w:proofErr w:type="spellEnd"/>
      <w:r w:rsidRPr="005A0483">
        <w:rPr>
          <w:rFonts w:ascii="Arial" w:hAnsi="Arial" w:cs="Arial"/>
          <w:lang w:val="pt-BR"/>
        </w:rPr>
        <w:t>=</w:t>
      </w:r>
      <w:proofErr w:type="spellStart"/>
      <w:r w:rsidRPr="005A0483">
        <w:rPr>
          <w:rFonts w:ascii="Arial" w:hAnsi="Arial" w:cs="Arial"/>
          <w:lang w:val="pt-BR"/>
        </w:rPr>
        <w:t>serialization.NoEncryption</w:t>
      </w:r>
      <w:proofErr w:type="spellEnd"/>
      <w:r w:rsidRPr="005A0483">
        <w:rPr>
          <w:rFonts w:ascii="Arial" w:hAnsi="Arial" w:cs="Arial"/>
          <w:lang w:val="pt-BR"/>
        </w:rPr>
        <w:t>(),</w:t>
      </w:r>
      <w:r w:rsidRPr="005A0483">
        <w:rPr>
          <w:rFonts w:ascii="Arial" w:hAnsi="Arial" w:cs="Arial"/>
          <w:lang w:val="pt-BR"/>
        </w:rPr>
        <w:br/>
        <w:t xml:space="preserve">    )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pem_pub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public_key.public_bytes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encoding</w:t>
      </w:r>
      <w:proofErr w:type="spellEnd"/>
      <w:r w:rsidRPr="005A0483">
        <w:rPr>
          <w:rFonts w:ascii="Arial" w:hAnsi="Arial" w:cs="Arial"/>
          <w:lang w:val="pt-BR"/>
        </w:rPr>
        <w:t>=</w:t>
      </w:r>
      <w:proofErr w:type="spellStart"/>
      <w:r w:rsidRPr="005A0483">
        <w:rPr>
          <w:rFonts w:ascii="Arial" w:hAnsi="Arial" w:cs="Arial"/>
          <w:lang w:val="pt-BR"/>
        </w:rPr>
        <w:t>serializ</w:t>
      </w:r>
      <w:r w:rsidRPr="005A0483">
        <w:rPr>
          <w:rFonts w:ascii="Arial" w:hAnsi="Arial" w:cs="Arial"/>
          <w:lang w:val="pt-BR"/>
        </w:rPr>
        <w:t>ation.Encoding.PEM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format</w:t>
      </w:r>
      <w:proofErr w:type="spellEnd"/>
      <w:r w:rsidRPr="005A0483">
        <w:rPr>
          <w:rFonts w:ascii="Arial" w:hAnsi="Arial" w:cs="Arial"/>
          <w:lang w:val="pt-BR"/>
        </w:rPr>
        <w:t>=</w:t>
      </w:r>
      <w:proofErr w:type="spellStart"/>
      <w:r w:rsidRPr="005A0483">
        <w:rPr>
          <w:rFonts w:ascii="Arial" w:hAnsi="Arial" w:cs="Arial"/>
          <w:lang w:val="pt-BR"/>
        </w:rPr>
        <w:t>serialization.PublicFormat.SubjectPublicKeyInfo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)</w:t>
      </w:r>
      <w:r w:rsidRPr="005A0483">
        <w:rPr>
          <w:rFonts w:ascii="Arial" w:hAnsi="Arial" w:cs="Arial"/>
          <w:lang w:val="pt-BR"/>
        </w:rPr>
        <w:br/>
        <w:t xml:space="preserve">    print("[RSA] Chave privada PEM (início):\n", </w:t>
      </w:r>
      <w:proofErr w:type="spellStart"/>
      <w:r w:rsidRPr="005A0483">
        <w:rPr>
          <w:rFonts w:ascii="Arial" w:hAnsi="Arial" w:cs="Arial"/>
          <w:lang w:val="pt-BR"/>
        </w:rPr>
        <w:t>pem_priv.decode</w:t>
      </w:r>
      <w:proofErr w:type="spellEnd"/>
      <w:r w:rsidRPr="005A0483">
        <w:rPr>
          <w:rFonts w:ascii="Arial" w:hAnsi="Arial" w:cs="Arial"/>
          <w:lang w:val="pt-BR"/>
        </w:rPr>
        <w:t>().</w:t>
      </w:r>
      <w:proofErr w:type="spellStart"/>
      <w:r w:rsidRPr="005A0483">
        <w:rPr>
          <w:rFonts w:ascii="Arial" w:hAnsi="Arial" w:cs="Arial"/>
          <w:lang w:val="pt-BR"/>
        </w:rPr>
        <w:t>splitlines</w:t>
      </w:r>
      <w:proofErr w:type="spellEnd"/>
      <w:r w:rsidRPr="005A0483">
        <w:rPr>
          <w:rFonts w:ascii="Arial" w:hAnsi="Arial" w:cs="Arial"/>
          <w:lang w:val="pt-BR"/>
        </w:rPr>
        <w:t>()[0])</w:t>
      </w:r>
      <w:r w:rsidRPr="005A0483">
        <w:rPr>
          <w:rFonts w:ascii="Arial" w:hAnsi="Arial" w:cs="Arial"/>
          <w:lang w:val="pt-BR"/>
        </w:rPr>
        <w:br/>
        <w:t xml:space="preserve">    print("[RSA] Chave pública  PEM (início):\n", </w:t>
      </w:r>
      <w:proofErr w:type="spellStart"/>
      <w:r w:rsidRPr="005A0483">
        <w:rPr>
          <w:rFonts w:ascii="Arial" w:hAnsi="Arial" w:cs="Arial"/>
          <w:lang w:val="pt-BR"/>
        </w:rPr>
        <w:t>pem_pub.decode</w:t>
      </w:r>
      <w:proofErr w:type="spellEnd"/>
      <w:r w:rsidRPr="005A0483">
        <w:rPr>
          <w:rFonts w:ascii="Arial" w:hAnsi="Arial" w:cs="Arial"/>
          <w:lang w:val="pt-BR"/>
        </w:rPr>
        <w:t>().</w:t>
      </w:r>
      <w:proofErr w:type="spellStart"/>
      <w:r w:rsidRPr="005A0483">
        <w:rPr>
          <w:rFonts w:ascii="Arial" w:hAnsi="Arial" w:cs="Arial"/>
          <w:lang w:val="pt-BR"/>
        </w:rPr>
        <w:t>splitlines</w:t>
      </w:r>
      <w:proofErr w:type="spellEnd"/>
      <w:r w:rsidRPr="005A0483">
        <w:rPr>
          <w:rFonts w:ascii="Arial" w:hAnsi="Arial" w:cs="Arial"/>
          <w:lang w:val="pt-BR"/>
        </w:rPr>
        <w:t>()[0]</w:t>
      </w:r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# Criptografa com chave pública (OAEP + SHA-256)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ciphertext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public_key.encrypt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message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padding.OAEP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    mgf=padding.MGF1(</w:t>
      </w:r>
      <w:proofErr w:type="spellStart"/>
      <w:r w:rsidRPr="005A0483">
        <w:rPr>
          <w:rFonts w:ascii="Arial" w:hAnsi="Arial" w:cs="Arial"/>
          <w:lang w:val="pt-BR"/>
        </w:rPr>
        <w:t>algorithm</w:t>
      </w:r>
      <w:proofErr w:type="spellEnd"/>
      <w:r w:rsidRPr="005A0483">
        <w:rPr>
          <w:rFonts w:ascii="Arial" w:hAnsi="Arial" w:cs="Arial"/>
          <w:lang w:val="pt-BR"/>
        </w:rPr>
        <w:t>=hashes.SHA256()),</w:t>
      </w:r>
      <w:r w:rsidRPr="005A0483">
        <w:rPr>
          <w:rFonts w:ascii="Arial" w:hAnsi="Arial" w:cs="Arial"/>
          <w:lang w:val="pt-BR"/>
        </w:rPr>
        <w:br/>
        <w:t xml:space="preserve">            </w:t>
      </w:r>
      <w:proofErr w:type="spellStart"/>
      <w:r w:rsidRPr="005A0483">
        <w:rPr>
          <w:rFonts w:ascii="Arial" w:hAnsi="Arial" w:cs="Arial"/>
          <w:lang w:val="pt-BR"/>
        </w:rPr>
        <w:t>algorithm</w:t>
      </w:r>
      <w:proofErr w:type="spellEnd"/>
      <w:r w:rsidRPr="005A0483">
        <w:rPr>
          <w:rFonts w:ascii="Arial" w:hAnsi="Arial" w:cs="Arial"/>
          <w:lang w:val="pt-BR"/>
        </w:rPr>
        <w:t>=hashes.SHA256(),</w:t>
      </w:r>
      <w:r w:rsidRPr="005A0483">
        <w:rPr>
          <w:rFonts w:ascii="Arial" w:hAnsi="Arial" w:cs="Arial"/>
          <w:lang w:val="pt-BR"/>
        </w:rPr>
        <w:br/>
        <w:t xml:space="preserve">            </w:t>
      </w:r>
      <w:proofErr w:type="spellStart"/>
      <w:r w:rsidRPr="005A0483">
        <w:rPr>
          <w:rFonts w:ascii="Arial" w:hAnsi="Arial" w:cs="Arial"/>
          <w:lang w:val="pt-BR"/>
        </w:rPr>
        <w:t>label</w:t>
      </w:r>
      <w:proofErr w:type="spellEnd"/>
      <w:r w:rsidRPr="005A0483">
        <w:rPr>
          <w:rFonts w:ascii="Arial" w:hAnsi="Arial" w:cs="Arial"/>
          <w:lang w:val="pt-BR"/>
        </w:rPr>
        <w:t>=</w:t>
      </w:r>
      <w:proofErr w:type="spellStart"/>
      <w:r w:rsidRPr="005A0483">
        <w:rPr>
          <w:rFonts w:ascii="Arial" w:hAnsi="Arial" w:cs="Arial"/>
          <w:lang w:val="pt-BR"/>
        </w:rPr>
        <w:t>None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</w:t>
      </w:r>
      <w:r w:rsidRPr="005A0483">
        <w:rPr>
          <w:rFonts w:ascii="Arial" w:hAnsi="Arial" w:cs="Arial"/>
          <w:lang w:val="pt-BR"/>
        </w:rPr>
        <w:t xml:space="preserve">    ),</w:t>
      </w:r>
      <w:r w:rsidRPr="005A0483">
        <w:rPr>
          <w:rFonts w:ascii="Arial" w:hAnsi="Arial" w:cs="Arial"/>
          <w:lang w:val="pt-BR"/>
        </w:rPr>
        <w:br/>
        <w:t xml:space="preserve">    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# Decifra com chave privada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decrypted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private_key.decrypt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ciphertext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padding.OAEP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    mgf=padding.MGF1(</w:t>
      </w:r>
      <w:proofErr w:type="spellStart"/>
      <w:r w:rsidRPr="005A0483">
        <w:rPr>
          <w:rFonts w:ascii="Arial" w:hAnsi="Arial" w:cs="Arial"/>
          <w:lang w:val="pt-BR"/>
        </w:rPr>
        <w:t>algorithm</w:t>
      </w:r>
      <w:proofErr w:type="spellEnd"/>
      <w:r w:rsidRPr="005A0483">
        <w:rPr>
          <w:rFonts w:ascii="Arial" w:hAnsi="Arial" w:cs="Arial"/>
          <w:lang w:val="pt-BR"/>
        </w:rPr>
        <w:t>=hashes.SHA256()),</w:t>
      </w:r>
      <w:r w:rsidRPr="005A0483">
        <w:rPr>
          <w:rFonts w:ascii="Arial" w:hAnsi="Arial" w:cs="Arial"/>
          <w:lang w:val="pt-BR"/>
        </w:rPr>
        <w:br/>
        <w:t xml:space="preserve">            </w:t>
      </w:r>
      <w:proofErr w:type="spellStart"/>
      <w:r w:rsidRPr="005A0483">
        <w:rPr>
          <w:rFonts w:ascii="Arial" w:hAnsi="Arial" w:cs="Arial"/>
          <w:lang w:val="pt-BR"/>
        </w:rPr>
        <w:t>algorithm</w:t>
      </w:r>
      <w:proofErr w:type="spellEnd"/>
      <w:r w:rsidRPr="005A0483">
        <w:rPr>
          <w:rFonts w:ascii="Arial" w:hAnsi="Arial" w:cs="Arial"/>
          <w:lang w:val="pt-BR"/>
        </w:rPr>
        <w:t>=hashes.SHA256(),</w:t>
      </w:r>
      <w:r w:rsidRPr="005A0483">
        <w:rPr>
          <w:rFonts w:ascii="Arial" w:hAnsi="Arial" w:cs="Arial"/>
          <w:lang w:val="pt-BR"/>
        </w:rPr>
        <w:br/>
        <w:t xml:space="preserve">            </w:t>
      </w:r>
      <w:proofErr w:type="spellStart"/>
      <w:r w:rsidRPr="005A0483">
        <w:rPr>
          <w:rFonts w:ascii="Arial" w:hAnsi="Arial" w:cs="Arial"/>
          <w:lang w:val="pt-BR"/>
        </w:rPr>
        <w:t>label</w:t>
      </w:r>
      <w:proofErr w:type="spellEnd"/>
      <w:r w:rsidRPr="005A0483">
        <w:rPr>
          <w:rFonts w:ascii="Arial" w:hAnsi="Arial" w:cs="Arial"/>
          <w:lang w:val="pt-BR"/>
        </w:rPr>
        <w:t>=</w:t>
      </w:r>
      <w:proofErr w:type="spellStart"/>
      <w:r w:rsidRPr="005A0483">
        <w:rPr>
          <w:rFonts w:ascii="Arial" w:hAnsi="Arial" w:cs="Arial"/>
          <w:lang w:val="pt-BR"/>
        </w:rPr>
        <w:t>None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),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t xml:space="preserve">    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# Assina com chave privada (PSS + SHA-256)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lastRenderedPageBreak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signature</w:t>
      </w:r>
      <w:proofErr w:type="spellEnd"/>
      <w:r w:rsidRPr="005A0483">
        <w:rPr>
          <w:rFonts w:ascii="Arial" w:hAnsi="Arial" w:cs="Arial"/>
          <w:lang w:val="pt-BR"/>
        </w:rPr>
        <w:t xml:space="preserve"> = </w:t>
      </w:r>
      <w:proofErr w:type="spellStart"/>
      <w:r w:rsidRPr="005A0483">
        <w:rPr>
          <w:rFonts w:ascii="Arial" w:hAnsi="Arial" w:cs="Arial"/>
          <w:lang w:val="pt-BR"/>
        </w:rPr>
        <w:t>private_key.sign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message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padding.PSS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    mgf=padding.MGF1(hashes.SHA256()),</w:t>
      </w:r>
      <w:r w:rsidRPr="005A0483">
        <w:rPr>
          <w:rFonts w:ascii="Arial" w:hAnsi="Arial" w:cs="Arial"/>
          <w:lang w:val="pt-BR"/>
        </w:rPr>
        <w:br/>
        <w:t xml:space="preserve">            </w:t>
      </w:r>
      <w:proofErr w:type="spellStart"/>
      <w:r w:rsidRPr="005A0483">
        <w:rPr>
          <w:rFonts w:ascii="Arial" w:hAnsi="Arial" w:cs="Arial"/>
          <w:lang w:val="pt-BR"/>
        </w:rPr>
        <w:t>salt_length</w:t>
      </w:r>
      <w:proofErr w:type="spellEnd"/>
      <w:r w:rsidRPr="005A0483">
        <w:rPr>
          <w:rFonts w:ascii="Arial" w:hAnsi="Arial" w:cs="Arial"/>
          <w:lang w:val="pt-BR"/>
        </w:rPr>
        <w:t>=</w:t>
      </w:r>
      <w:proofErr w:type="spellStart"/>
      <w:r w:rsidRPr="005A0483">
        <w:rPr>
          <w:rFonts w:ascii="Arial" w:hAnsi="Arial" w:cs="Arial"/>
          <w:lang w:val="pt-BR"/>
        </w:rPr>
        <w:t>padding.PSS.MAX_LENGTH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),</w:t>
      </w:r>
      <w:r w:rsidRPr="005A0483">
        <w:rPr>
          <w:rFonts w:ascii="Arial" w:hAnsi="Arial" w:cs="Arial"/>
          <w:lang w:val="pt-BR"/>
        </w:rPr>
        <w:br/>
        <w:t xml:space="preserve">        hashes.SHA256(),</w:t>
      </w:r>
      <w:r w:rsidRPr="005A0483">
        <w:rPr>
          <w:rFonts w:ascii="Arial" w:hAnsi="Arial" w:cs="Arial"/>
          <w:lang w:val="pt-BR"/>
        </w:rPr>
        <w:br/>
        <w:t xml:space="preserve">    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# Verifica assinatura com chave pública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try</w:t>
      </w:r>
      <w:proofErr w:type="spellEnd"/>
      <w:r w:rsidRPr="005A0483">
        <w:rPr>
          <w:rFonts w:ascii="Arial" w:hAnsi="Arial" w:cs="Arial"/>
          <w:lang w:val="pt-BR"/>
        </w:rPr>
        <w:t>:</w:t>
      </w:r>
      <w:r w:rsidRPr="005A0483">
        <w:rPr>
          <w:rFonts w:ascii="Arial" w:hAnsi="Arial" w:cs="Arial"/>
          <w:lang w:val="pt-BR"/>
        </w:rPr>
        <w:br/>
        <w:t xml:space="preserve">        </w:t>
      </w:r>
      <w:proofErr w:type="spellStart"/>
      <w:r w:rsidRPr="005A0483">
        <w:rPr>
          <w:rFonts w:ascii="Arial" w:hAnsi="Arial" w:cs="Arial"/>
          <w:lang w:val="pt-BR"/>
        </w:rPr>
        <w:t>public_key.verify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    </w:t>
      </w:r>
      <w:proofErr w:type="spellStart"/>
      <w:r w:rsidRPr="005A0483">
        <w:rPr>
          <w:rFonts w:ascii="Arial" w:hAnsi="Arial" w:cs="Arial"/>
          <w:lang w:val="pt-BR"/>
        </w:rPr>
        <w:t>signature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    </w:t>
      </w:r>
      <w:proofErr w:type="spellStart"/>
      <w:r w:rsidRPr="005A0483">
        <w:rPr>
          <w:rFonts w:ascii="Arial" w:hAnsi="Arial" w:cs="Arial"/>
          <w:lang w:val="pt-BR"/>
        </w:rPr>
        <w:t>message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    </w:t>
      </w:r>
      <w:proofErr w:type="spellStart"/>
      <w:r w:rsidRPr="005A0483">
        <w:rPr>
          <w:rFonts w:ascii="Arial" w:hAnsi="Arial" w:cs="Arial"/>
          <w:lang w:val="pt-BR"/>
        </w:rPr>
        <w:t>padding.PSS</w:t>
      </w:r>
      <w:proofErr w:type="spellEnd"/>
      <w:r w:rsidRPr="005A0483">
        <w:rPr>
          <w:rFonts w:ascii="Arial" w:hAnsi="Arial" w:cs="Arial"/>
          <w:lang w:val="pt-BR"/>
        </w:rPr>
        <w:t>(</w:t>
      </w:r>
      <w:r w:rsidRPr="005A0483">
        <w:rPr>
          <w:rFonts w:ascii="Arial" w:hAnsi="Arial" w:cs="Arial"/>
          <w:lang w:val="pt-BR"/>
        </w:rPr>
        <w:br/>
        <w:t xml:space="preserve">                mgf=padding.MGF1(hashes.SHA256()),</w:t>
      </w:r>
      <w:r w:rsidRPr="005A0483">
        <w:rPr>
          <w:rFonts w:ascii="Arial" w:hAnsi="Arial" w:cs="Arial"/>
          <w:lang w:val="pt-BR"/>
        </w:rPr>
        <w:br/>
        <w:t xml:space="preserve">                </w:t>
      </w:r>
      <w:proofErr w:type="spellStart"/>
      <w:r w:rsidRPr="005A0483">
        <w:rPr>
          <w:rFonts w:ascii="Arial" w:hAnsi="Arial" w:cs="Arial"/>
          <w:lang w:val="pt-BR"/>
        </w:rPr>
        <w:t>salt_length</w:t>
      </w:r>
      <w:proofErr w:type="spellEnd"/>
      <w:r w:rsidRPr="005A0483">
        <w:rPr>
          <w:rFonts w:ascii="Arial" w:hAnsi="Arial" w:cs="Arial"/>
          <w:lang w:val="pt-BR"/>
        </w:rPr>
        <w:t>=</w:t>
      </w:r>
      <w:proofErr w:type="spellStart"/>
      <w:r w:rsidRPr="005A0483">
        <w:rPr>
          <w:rFonts w:ascii="Arial" w:hAnsi="Arial" w:cs="Arial"/>
          <w:lang w:val="pt-BR"/>
        </w:rPr>
        <w:t>padding.PSS.MAX_LENG</w:t>
      </w:r>
      <w:r w:rsidRPr="005A0483">
        <w:rPr>
          <w:rFonts w:ascii="Arial" w:hAnsi="Arial" w:cs="Arial"/>
          <w:lang w:val="pt-BR"/>
        </w:rPr>
        <w:t>TH</w:t>
      </w:r>
      <w:proofErr w:type="spellEnd"/>
      <w:r w:rsidRPr="005A0483">
        <w:rPr>
          <w:rFonts w:ascii="Arial" w:hAnsi="Arial" w:cs="Arial"/>
          <w:lang w:val="pt-BR"/>
        </w:rPr>
        <w:t>,</w:t>
      </w:r>
      <w:r w:rsidRPr="005A0483">
        <w:rPr>
          <w:rFonts w:ascii="Arial" w:hAnsi="Arial" w:cs="Arial"/>
          <w:lang w:val="pt-BR"/>
        </w:rPr>
        <w:br/>
        <w:t xml:space="preserve">            ),</w:t>
      </w:r>
      <w:r w:rsidRPr="005A0483">
        <w:rPr>
          <w:rFonts w:ascii="Arial" w:hAnsi="Arial" w:cs="Arial"/>
          <w:lang w:val="pt-BR"/>
        </w:rPr>
        <w:br/>
        <w:t xml:space="preserve">            hashes.SHA256(),</w:t>
      </w:r>
      <w:r w:rsidRPr="005A0483">
        <w:rPr>
          <w:rFonts w:ascii="Arial" w:hAnsi="Arial" w:cs="Arial"/>
          <w:lang w:val="pt-BR"/>
        </w:rPr>
        <w:br/>
        <w:t xml:space="preserve">        )</w:t>
      </w:r>
      <w:r w:rsidRPr="005A0483">
        <w:rPr>
          <w:rFonts w:ascii="Arial" w:hAnsi="Arial" w:cs="Arial"/>
          <w:lang w:val="pt-BR"/>
        </w:rPr>
        <w:br/>
        <w:t xml:space="preserve">        print("[RSA] Assinatura VÁLIDA (PSS/SHA-256).")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except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Exception</w:t>
      </w:r>
      <w:proofErr w:type="spellEnd"/>
      <w:r w:rsidRPr="005A0483">
        <w:rPr>
          <w:rFonts w:ascii="Arial" w:hAnsi="Arial" w:cs="Arial"/>
          <w:lang w:val="pt-BR"/>
        </w:rPr>
        <w:t xml:space="preserve"> as e:</w:t>
      </w:r>
      <w:r w:rsidRPr="005A0483">
        <w:rPr>
          <w:rFonts w:ascii="Arial" w:hAnsi="Arial" w:cs="Arial"/>
          <w:lang w:val="pt-BR"/>
        </w:rPr>
        <w:br/>
        <w:t xml:space="preserve">        print("[RSA] Falha na verificação da assinatura:", e)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print("[RSA] </w:t>
      </w:r>
      <w:proofErr w:type="spellStart"/>
      <w:r w:rsidRPr="005A0483">
        <w:rPr>
          <w:rFonts w:ascii="Arial" w:hAnsi="Arial" w:cs="Arial"/>
          <w:lang w:val="pt-BR"/>
        </w:rPr>
        <w:t>Ciphertext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 xml:space="preserve">):", </w:t>
      </w:r>
      <w:proofErr w:type="spellStart"/>
      <w:r w:rsidRPr="005A0483">
        <w:rPr>
          <w:rFonts w:ascii="Arial" w:hAnsi="Arial" w:cs="Arial"/>
          <w:lang w:val="pt-BR"/>
        </w:rPr>
        <w:t>ciphertext.hex</w:t>
      </w:r>
      <w:proofErr w:type="spellEnd"/>
      <w:r w:rsidRPr="005A0483">
        <w:rPr>
          <w:rFonts w:ascii="Arial" w:hAnsi="Arial" w:cs="Arial"/>
          <w:lang w:val="pt-BR"/>
        </w:rPr>
        <w:t>()</w:t>
      </w:r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br/>
        <w:t xml:space="preserve">    print("[RSA] Decifrado:", </w:t>
      </w:r>
      <w:proofErr w:type="spellStart"/>
      <w:r w:rsidRPr="005A0483">
        <w:rPr>
          <w:rFonts w:ascii="Arial" w:hAnsi="Arial" w:cs="Arial"/>
          <w:lang w:val="pt-BR"/>
        </w:rPr>
        <w:t>decrypted.decode</w:t>
      </w:r>
      <w:proofErr w:type="spellEnd"/>
      <w:r w:rsidRPr="005A0483">
        <w:rPr>
          <w:rFonts w:ascii="Arial" w:hAnsi="Arial" w:cs="Arial"/>
          <w:lang w:val="pt-BR"/>
        </w:rPr>
        <w:t>())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># Chamada de teste adicional</w:t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if</w:t>
      </w:r>
      <w:proofErr w:type="spellEnd"/>
      <w:r w:rsidRPr="005A0483">
        <w:rPr>
          <w:rFonts w:ascii="Arial" w:hAnsi="Arial" w:cs="Arial"/>
          <w:lang w:val="pt-BR"/>
        </w:rPr>
        <w:t xml:space="preserve"> __</w:t>
      </w:r>
      <w:proofErr w:type="spellStart"/>
      <w:r w:rsidRPr="005A0483">
        <w:rPr>
          <w:rFonts w:ascii="Arial" w:hAnsi="Arial" w:cs="Arial"/>
          <w:lang w:val="pt-BR"/>
        </w:rPr>
        <w:t>name</w:t>
      </w:r>
      <w:proofErr w:type="spellEnd"/>
      <w:r w:rsidRPr="005A0483">
        <w:rPr>
          <w:rFonts w:ascii="Arial" w:hAnsi="Arial" w:cs="Arial"/>
          <w:lang w:val="pt-BR"/>
        </w:rPr>
        <w:t>__ == "__</w:t>
      </w:r>
      <w:proofErr w:type="spellStart"/>
      <w:r w:rsidRPr="005A0483">
        <w:rPr>
          <w:rFonts w:ascii="Arial" w:hAnsi="Arial" w:cs="Arial"/>
          <w:lang w:val="pt-BR"/>
        </w:rPr>
        <w:t>main</w:t>
      </w:r>
      <w:proofErr w:type="spellEnd"/>
      <w:r w:rsidRPr="005A0483">
        <w:rPr>
          <w:rFonts w:ascii="Arial" w:hAnsi="Arial" w:cs="Arial"/>
          <w:lang w:val="pt-BR"/>
        </w:rPr>
        <w:t>__":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demo_rsa</w:t>
      </w:r>
      <w:proofErr w:type="spellEnd"/>
      <w:r w:rsidRPr="005A0483">
        <w:rPr>
          <w:rFonts w:ascii="Arial" w:hAnsi="Arial" w:cs="Arial"/>
          <w:lang w:val="pt-BR"/>
        </w:rPr>
        <w:t>()</w:t>
      </w:r>
    </w:p>
    <w:p w14:paraId="5E6BD468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b/>
          <w:lang w:val="pt-BR"/>
        </w:rPr>
        <w:t>Resultado esperado (exemplo ilustrativo):</w:t>
      </w:r>
    </w:p>
    <w:p w14:paraId="69C081DB" w14:textId="77777777" w:rsidR="00733644" w:rsidRPr="005A0483" w:rsidRDefault="005A0483">
      <w:pPr>
        <w:pBdr>
          <w:top w:val="single" w:sz="6" w:space="4" w:color="auto"/>
          <w:bottom w:val="single" w:sz="6" w:space="4" w:color="auto"/>
        </w:pBd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[RSA] Chave privada PEM (início):</w:t>
      </w:r>
      <w:r w:rsidRPr="005A0483">
        <w:rPr>
          <w:rFonts w:ascii="Arial" w:hAnsi="Arial" w:cs="Arial"/>
          <w:lang w:val="pt-BR"/>
        </w:rPr>
        <w:br/>
        <w:t xml:space="preserve"> -----BEGIN PRIVATE KEY-----</w:t>
      </w:r>
      <w:r w:rsidRPr="005A0483">
        <w:rPr>
          <w:rFonts w:ascii="Arial" w:hAnsi="Arial" w:cs="Arial"/>
          <w:lang w:val="pt-BR"/>
        </w:rPr>
        <w:br/>
        <w:t xml:space="preserve">[RSA] Chave </w:t>
      </w:r>
      <w:proofErr w:type="gramStart"/>
      <w:r w:rsidRPr="005A0483">
        <w:rPr>
          <w:rFonts w:ascii="Arial" w:hAnsi="Arial" w:cs="Arial"/>
          <w:lang w:val="pt-BR"/>
        </w:rPr>
        <w:t>pública  PEM</w:t>
      </w:r>
      <w:proofErr w:type="gramEnd"/>
      <w:r w:rsidRPr="005A0483">
        <w:rPr>
          <w:rFonts w:ascii="Arial" w:hAnsi="Arial" w:cs="Arial"/>
          <w:lang w:val="pt-BR"/>
        </w:rPr>
        <w:t xml:space="preserve"> (i</w:t>
      </w:r>
      <w:r w:rsidRPr="005A0483">
        <w:rPr>
          <w:rFonts w:ascii="Arial" w:hAnsi="Arial" w:cs="Arial"/>
          <w:lang w:val="pt-BR"/>
        </w:rPr>
        <w:t>nício):</w:t>
      </w:r>
      <w:r w:rsidRPr="005A0483">
        <w:rPr>
          <w:rFonts w:ascii="Arial" w:hAnsi="Arial" w:cs="Arial"/>
          <w:lang w:val="pt-BR"/>
        </w:rPr>
        <w:br/>
        <w:t xml:space="preserve"> -----BEGIN PUBLIC KEY-----</w:t>
      </w:r>
      <w:r w:rsidRPr="005A0483">
        <w:rPr>
          <w:rFonts w:ascii="Arial" w:hAnsi="Arial" w:cs="Arial"/>
          <w:lang w:val="pt-BR"/>
        </w:rPr>
        <w:br/>
        <w:t>[RSA] Assinatura VÁLIDA (PSS/SHA-256).</w:t>
      </w:r>
      <w:r w:rsidRPr="005A0483">
        <w:rPr>
          <w:rFonts w:ascii="Arial" w:hAnsi="Arial" w:cs="Arial"/>
          <w:lang w:val="pt-BR"/>
        </w:rPr>
        <w:br/>
        <w:t xml:space="preserve">[RSA] </w:t>
      </w:r>
      <w:proofErr w:type="spellStart"/>
      <w:r w:rsidRPr="005A0483">
        <w:rPr>
          <w:rFonts w:ascii="Arial" w:hAnsi="Arial" w:cs="Arial"/>
          <w:lang w:val="pt-BR"/>
        </w:rPr>
        <w:t>Ciphertext</w:t>
      </w:r>
      <w:proofErr w:type="spellEnd"/>
      <w:r w:rsidRPr="005A0483">
        <w:rPr>
          <w:rFonts w:ascii="Arial" w:hAnsi="Arial" w:cs="Arial"/>
          <w:lang w:val="pt-BR"/>
        </w:rPr>
        <w:t>(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>): 6c1a... (muda a cada execução)</w:t>
      </w:r>
      <w:r w:rsidRPr="005A0483">
        <w:rPr>
          <w:rFonts w:ascii="Arial" w:hAnsi="Arial" w:cs="Arial"/>
          <w:lang w:val="pt-BR"/>
        </w:rPr>
        <w:br/>
        <w:t>[RSA] Decifrado: Contrato aprovado em 24/10/2025.</w:t>
      </w:r>
    </w:p>
    <w:p w14:paraId="194293DD" w14:textId="77777777" w:rsidR="00733644" w:rsidRPr="005A0483" w:rsidRDefault="005A0483">
      <w:pPr>
        <w:pStyle w:val="Ttulo1"/>
        <w:rPr>
          <w:rFonts w:ascii="Arial" w:hAnsi="Arial" w:cs="Arial"/>
          <w:sz w:val="22"/>
          <w:szCs w:val="22"/>
          <w:lang w:val="pt-BR"/>
        </w:rPr>
      </w:pPr>
      <w:r w:rsidRPr="005A0483">
        <w:rPr>
          <w:rFonts w:ascii="Arial" w:hAnsi="Arial" w:cs="Arial"/>
          <w:sz w:val="22"/>
          <w:szCs w:val="22"/>
          <w:lang w:val="pt-BR"/>
        </w:rPr>
        <w:t xml:space="preserve">3) Função </w:t>
      </w:r>
      <w:proofErr w:type="spellStart"/>
      <w:r w:rsidRPr="005A0483">
        <w:rPr>
          <w:rFonts w:ascii="Arial" w:hAnsi="Arial" w:cs="Arial"/>
          <w:sz w:val="22"/>
          <w:szCs w:val="22"/>
          <w:lang w:val="pt-BR"/>
        </w:rPr>
        <w:t>Hash</w:t>
      </w:r>
      <w:proofErr w:type="spellEnd"/>
      <w:r w:rsidRPr="005A0483">
        <w:rPr>
          <w:rFonts w:ascii="Arial" w:hAnsi="Arial" w:cs="Arial"/>
          <w:sz w:val="22"/>
          <w:szCs w:val="22"/>
          <w:lang w:val="pt-BR"/>
        </w:rPr>
        <w:t xml:space="preserve"> — SHA-256</w:t>
      </w:r>
    </w:p>
    <w:p w14:paraId="2A2F4EF1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i/>
          <w:lang w:val="pt-BR"/>
        </w:rPr>
        <w:t xml:space="preserve">Resumo: </w:t>
      </w:r>
      <w:proofErr w:type="spellStart"/>
      <w:r w:rsidRPr="005A0483">
        <w:rPr>
          <w:rFonts w:ascii="Arial" w:hAnsi="Arial" w:cs="Arial"/>
          <w:i/>
          <w:lang w:val="pt-BR"/>
        </w:rPr>
        <w:t>hash</w:t>
      </w:r>
      <w:proofErr w:type="spellEnd"/>
      <w:r w:rsidRPr="005A0483">
        <w:rPr>
          <w:rFonts w:ascii="Arial" w:hAnsi="Arial" w:cs="Arial"/>
          <w:i/>
          <w:lang w:val="pt-BR"/>
        </w:rPr>
        <w:t xml:space="preserve"> não é </w:t>
      </w:r>
      <w:proofErr w:type="spellStart"/>
      <w:r w:rsidRPr="005A0483">
        <w:rPr>
          <w:rFonts w:ascii="Arial" w:hAnsi="Arial" w:cs="Arial"/>
          <w:i/>
          <w:lang w:val="pt-BR"/>
        </w:rPr>
        <w:t>cifragem</w:t>
      </w:r>
      <w:proofErr w:type="spellEnd"/>
      <w:r w:rsidRPr="005A0483">
        <w:rPr>
          <w:rFonts w:ascii="Arial" w:hAnsi="Arial" w:cs="Arial"/>
          <w:i/>
          <w:lang w:val="pt-BR"/>
        </w:rPr>
        <w:t xml:space="preserve">; serve para integridade </w:t>
      </w:r>
      <w:r w:rsidRPr="005A0483">
        <w:rPr>
          <w:rFonts w:ascii="Arial" w:hAnsi="Arial" w:cs="Arial"/>
          <w:i/>
          <w:lang w:val="pt-BR"/>
        </w:rPr>
        <w:t>(detectar modificações).</w:t>
      </w:r>
    </w:p>
    <w:p w14:paraId="73F43C3A" w14:textId="77777777" w:rsidR="00733644" w:rsidRPr="005A0483" w:rsidRDefault="005A0483">
      <w:pPr>
        <w:pBdr>
          <w:top w:val="single" w:sz="6" w:space="4" w:color="auto"/>
          <w:bottom w:val="single" w:sz="6" w:space="4" w:color="auto"/>
        </w:pBdr>
        <w:rPr>
          <w:rFonts w:ascii="Arial" w:hAnsi="Arial" w:cs="Arial"/>
          <w:lang w:val="pt-BR"/>
        </w:rPr>
      </w:pPr>
      <w:proofErr w:type="spellStart"/>
      <w:r w:rsidRPr="005A0483">
        <w:rPr>
          <w:rFonts w:ascii="Arial" w:hAnsi="Arial" w:cs="Arial"/>
          <w:lang w:val="pt-BR"/>
        </w:rPr>
        <w:lastRenderedPageBreak/>
        <w:t>import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hashlib</w:t>
      </w:r>
      <w:proofErr w:type="spellEnd"/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def</w:t>
      </w:r>
      <w:proofErr w:type="spellEnd"/>
      <w:r w:rsidRPr="005A0483">
        <w:rPr>
          <w:rFonts w:ascii="Arial" w:hAnsi="Arial" w:cs="Arial"/>
          <w:lang w:val="pt-BR"/>
        </w:rPr>
        <w:t xml:space="preserve"> </w:t>
      </w:r>
      <w:proofErr w:type="spellStart"/>
      <w:r w:rsidRPr="005A0483">
        <w:rPr>
          <w:rFonts w:ascii="Arial" w:hAnsi="Arial" w:cs="Arial"/>
          <w:lang w:val="pt-BR"/>
        </w:rPr>
        <w:t>demo_hash</w:t>
      </w:r>
      <w:proofErr w:type="spellEnd"/>
      <w:r w:rsidRPr="005A0483">
        <w:rPr>
          <w:rFonts w:ascii="Arial" w:hAnsi="Arial" w:cs="Arial"/>
          <w:lang w:val="pt-BR"/>
        </w:rPr>
        <w:t>():</w:t>
      </w:r>
      <w:r w:rsidRPr="005A0483">
        <w:rPr>
          <w:rFonts w:ascii="Arial" w:hAnsi="Arial" w:cs="Arial"/>
          <w:lang w:val="pt-BR"/>
        </w:rPr>
        <w:br/>
        <w:t xml:space="preserve">    dados1 = b"Arquivo-versao-1"</w:t>
      </w:r>
      <w:r w:rsidRPr="005A0483">
        <w:rPr>
          <w:rFonts w:ascii="Arial" w:hAnsi="Arial" w:cs="Arial"/>
          <w:lang w:val="pt-BR"/>
        </w:rPr>
        <w:br/>
        <w:t xml:space="preserve">    dados2 = b"Arquivo-versao-2"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h1 = hashlib.sha256(dados1).</w:t>
      </w:r>
      <w:proofErr w:type="spellStart"/>
      <w:r w:rsidRPr="005A0483">
        <w:rPr>
          <w:rFonts w:ascii="Arial" w:hAnsi="Arial" w:cs="Arial"/>
          <w:lang w:val="pt-BR"/>
        </w:rPr>
        <w:t>hexdigest</w:t>
      </w:r>
      <w:proofErr w:type="spellEnd"/>
      <w:r w:rsidRPr="005A0483">
        <w:rPr>
          <w:rFonts w:ascii="Arial" w:hAnsi="Arial" w:cs="Arial"/>
          <w:lang w:val="pt-BR"/>
        </w:rPr>
        <w:t>()</w:t>
      </w:r>
      <w:r w:rsidRPr="005A0483">
        <w:rPr>
          <w:rFonts w:ascii="Arial" w:hAnsi="Arial" w:cs="Arial"/>
          <w:lang w:val="pt-BR"/>
        </w:rPr>
        <w:br/>
        <w:t xml:space="preserve">    h2 = hashlib.sha256(dados2).</w:t>
      </w:r>
      <w:proofErr w:type="spellStart"/>
      <w:r w:rsidRPr="005A0483">
        <w:rPr>
          <w:rFonts w:ascii="Arial" w:hAnsi="Arial" w:cs="Arial"/>
          <w:lang w:val="pt-BR"/>
        </w:rPr>
        <w:t>hexdigest</w:t>
      </w:r>
      <w:proofErr w:type="spellEnd"/>
      <w:r w:rsidRPr="005A0483">
        <w:rPr>
          <w:rFonts w:ascii="Arial" w:hAnsi="Arial" w:cs="Arial"/>
          <w:lang w:val="pt-BR"/>
        </w:rPr>
        <w:t>()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 xml:space="preserve">    print("[HASH] SHA-256 (v1):", h1)</w:t>
      </w:r>
      <w:r w:rsidRPr="005A0483">
        <w:rPr>
          <w:rFonts w:ascii="Arial" w:hAnsi="Arial" w:cs="Arial"/>
          <w:lang w:val="pt-BR"/>
        </w:rPr>
        <w:br/>
        <w:t xml:space="preserve">    </w:t>
      </w:r>
      <w:r w:rsidRPr="005A0483">
        <w:rPr>
          <w:rFonts w:ascii="Arial" w:hAnsi="Arial" w:cs="Arial"/>
          <w:lang w:val="pt-BR"/>
        </w:rPr>
        <w:t>print("[HASH] SHA-256 (v2):", h2)</w:t>
      </w:r>
      <w:r w:rsidRPr="005A0483">
        <w:rPr>
          <w:rFonts w:ascii="Arial" w:hAnsi="Arial" w:cs="Arial"/>
          <w:lang w:val="pt-BR"/>
        </w:rPr>
        <w:br/>
        <w:t xml:space="preserve">    print("[HASH] Iguais?", h1 == h2)</w:t>
      </w:r>
      <w:r w:rsidRPr="005A0483">
        <w:rPr>
          <w:rFonts w:ascii="Arial" w:hAnsi="Arial" w:cs="Arial"/>
          <w:lang w:val="pt-BR"/>
        </w:rPr>
        <w:br/>
      </w:r>
      <w:r w:rsidRPr="005A0483">
        <w:rPr>
          <w:rFonts w:ascii="Arial" w:hAnsi="Arial" w:cs="Arial"/>
          <w:lang w:val="pt-BR"/>
        </w:rPr>
        <w:br/>
        <w:t># Chamada de teste adicional</w:t>
      </w:r>
      <w:r w:rsidRPr="005A0483">
        <w:rPr>
          <w:rFonts w:ascii="Arial" w:hAnsi="Arial" w:cs="Arial"/>
          <w:lang w:val="pt-BR"/>
        </w:rPr>
        <w:br/>
      </w:r>
      <w:proofErr w:type="spellStart"/>
      <w:r w:rsidRPr="005A0483">
        <w:rPr>
          <w:rFonts w:ascii="Arial" w:hAnsi="Arial" w:cs="Arial"/>
          <w:lang w:val="pt-BR"/>
        </w:rPr>
        <w:t>if</w:t>
      </w:r>
      <w:proofErr w:type="spellEnd"/>
      <w:r w:rsidRPr="005A0483">
        <w:rPr>
          <w:rFonts w:ascii="Arial" w:hAnsi="Arial" w:cs="Arial"/>
          <w:lang w:val="pt-BR"/>
        </w:rPr>
        <w:t xml:space="preserve"> __</w:t>
      </w:r>
      <w:proofErr w:type="spellStart"/>
      <w:r w:rsidRPr="005A0483">
        <w:rPr>
          <w:rFonts w:ascii="Arial" w:hAnsi="Arial" w:cs="Arial"/>
          <w:lang w:val="pt-BR"/>
        </w:rPr>
        <w:t>name</w:t>
      </w:r>
      <w:proofErr w:type="spellEnd"/>
      <w:r w:rsidRPr="005A0483">
        <w:rPr>
          <w:rFonts w:ascii="Arial" w:hAnsi="Arial" w:cs="Arial"/>
          <w:lang w:val="pt-BR"/>
        </w:rPr>
        <w:t>__ == "__</w:t>
      </w:r>
      <w:proofErr w:type="spellStart"/>
      <w:r w:rsidRPr="005A0483">
        <w:rPr>
          <w:rFonts w:ascii="Arial" w:hAnsi="Arial" w:cs="Arial"/>
          <w:lang w:val="pt-BR"/>
        </w:rPr>
        <w:t>main</w:t>
      </w:r>
      <w:proofErr w:type="spellEnd"/>
      <w:r w:rsidRPr="005A0483">
        <w:rPr>
          <w:rFonts w:ascii="Arial" w:hAnsi="Arial" w:cs="Arial"/>
          <w:lang w:val="pt-BR"/>
        </w:rPr>
        <w:t>__":</w:t>
      </w:r>
      <w:r w:rsidRPr="005A0483">
        <w:rPr>
          <w:rFonts w:ascii="Arial" w:hAnsi="Arial" w:cs="Arial"/>
          <w:lang w:val="pt-BR"/>
        </w:rPr>
        <w:br/>
        <w:t xml:space="preserve">    </w:t>
      </w:r>
      <w:proofErr w:type="spellStart"/>
      <w:r w:rsidRPr="005A0483">
        <w:rPr>
          <w:rFonts w:ascii="Arial" w:hAnsi="Arial" w:cs="Arial"/>
          <w:lang w:val="pt-BR"/>
        </w:rPr>
        <w:t>demo_hash</w:t>
      </w:r>
      <w:proofErr w:type="spellEnd"/>
      <w:r w:rsidRPr="005A0483">
        <w:rPr>
          <w:rFonts w:ascii="Arial" w:hAnsi="Arial" w:cs="Arial"/>
          <w:lang w:val="pt-BR"/>
        </w:rPr>
        <w:t>()</w:t>
      </w:r>
    </w:p>
    <w:p w14:paraId="7BB7849D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b/>
          <w:lang w:val="pt-BR"/>
        </w:rPr>
        <w:t>Resultado esperado (exemplo ilustrativo):</w:t>
      </w:r>
    </w:p>
    <w:p w14:paraId="4A676B81" w14:textId="77777777" w:rsidR="00733644" w:rsidRPr="005A0483" w:rsidRDefault="005A0483">
      <w:pPr>
        <w:pBdr>
          <w:top w:val="single" w:sz="6" w:space="4" w:color="auto"/>
          <w:bottom w:val="single" w:sz="6" w:space="4" w:color="auto"/>
        </w:pBd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 xml:space="preserve">[HASH] SHA-256 (v1): 2e4f... </w:t>
      </w:r>
      <w:r w:rsidRPr="005A0483">
        <w:rPr>
          <w:rFonts w:ascii="Arial" w:hAnsi="Arial" w:cs="Arial"/>
        </w:rPr>
        <w:t>(64 hex)</w:t>
      </w:r>
      <w:r w:rsidRPr="005A0483">
        <w:rPr>
          <w:rFonts w:ascii="Arial" w:hAnsi="Arial" w:cs="Arial"/>
        </w:rPr>
        <w:br/>
        <w:t xml:space="preserve">[HASH] SHA-256 (v2): 91bd... </w:t>
      </w:r>
      <w:r w:rsidRPr="005A0483">
        <w:rPr>
          <w:rFonts w:ascii="Arial" w:hAnsi="Arial" w:cs="Arial"/>
          <w:lang w:val="pt-BR"/>
        </w:rPr>
        <w:t>(6</w:t>
      </w:r>
      <w:r w:rsidRPr="005A0483">
        <w:rPr>
          <w:rFonts w:ascii="Arial" w:hAnsi="Arial" w:cs="Arial"/>
          <w:lang w:val="pt-BR"/>
        </w:rPr>
        <w:t xml:space="preserve">4 </w:t>
      </w:r>
      <w:proofErr w:type="spellStart"/>
      <w:r w:rsidRPr="005A0483">
        <w:rPr>
          <w:rFonts w:ascii="Arial" w:hAnsi="Arial" w:cs="Arial"/>
          <w:lang w:val="pt-BR"/>
        </w:rPr>
        <w:t>hex</w:t>
      </w:r>
      <w:proofErr w:type="spellEnd"/>
      <w:r w:rsidRPr="005A0483">
        <w:rPr>
          <w:rFonts w:ascii="Arial" w:hAnsi="Arial" w:cs="Arial"/>
          <w:lang w:val="pt-BR"/>
        </w:rPr>
        <w:t>)</w:t>
      </w:r>
      <w:r w:rsidRPr="005A0483">
        <w:rPr>
          <w:rFonts w:ascii="Arial" w:hAnsi="Arial" w:cs="Arial"/>
          <w:lang w:val="pt-BR"/>
        </w:rPr>
        <w:br/>
        <w:t>[HASH</w:t>
      </w:r>
      <w:proofErr w:type="gramStart"/>
      <w:r w:rsidRPr="005A0483">
        <w:rPr>
          <w:rFonts w:ascii="Arial" w:hAnsi="Arial" w:cs="Arial"/>
          <w:lang w:val="pt-BR"/>
        </w:rPr>
        <w:t>] Iguais</w:t>
      </w:r>
      <w:proofErr w:type="gramEnd"/>
      <w:r w:rsidRPr="005A0483">
        <w:rPr>
          <w:rFonts w:ascii="Arial" w:hAnsi="Arial" w:cs="Arial"/>
          <w:lang w:val="pt-BR"/>
        </w:rPr>
        <w:t>? False</w:t>
      </w:r>
    </w:p>
    <w:p w14:paraId="7C940010" w14:textId="77777777" w:rsidR="00733644" w:rsidRPr="005A0483" w:rsidRDefault="005A0483">
      <w:pPr>
        <w:pStyle w:val="Ttulo1"/>
        <w:rPr>
          <w:rFonts w:ascii="Arial" w:hAnsi="Arial" w:cs="Arial"/>
          <w:sz w:val="22"/>
          <w:szCs w:val="22"/>
          <w:lang w:val="pt-BR"/>
        </w:rPr>
      </w:pPr>
      <w:r w:rsidRPr="005A0483">
        <w:rPr>
          <w:rFonts w:ascii="Arial" w:hAnsi="Arial" w:cs="Arial"/>
          <w:sz w:val="22"/>
          <w:szCs w:val="22"/>
          <w:lang w:val="pt-BR"/>
        </w:rPr>
        <w:t>Guia de Execução e Evidências</w:t>
      </w:r>
    </w:p>
    <w:p w14:paraId="54D35B99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 xml:space="preserve">1) Salve o arquivo como atividade5.py e execute no VS </w:t>
      </w:r>
      <w:proofErr w:type="spellStart"/>
      <w:r w:rsidRPr="005A0483">
        <w:rPr>
          <w:rFonts w:ascii="Arial" w:hAnsi="Arial" w:cs="Arial"/>
          <w:lang w:val="pt-BR"/>
        </w:rPr>
        <w:t>Code</w:t>
      </w:r>
      <w:proofErr w:type="spellEnd"/>
      <w:r w:rsidRPr="005A0483">
        <w:rPr>
          <w:rFonts w:ascii="Arial" w:hAnsi="Arial" w:cs="Arial"/>
          <w:lang w:val="pt-BR"/>
        </w:rPr>
        <w:t xml:space="preserve"> (ou terminal).</w:t>
      </w:r>
    </w:p>
    <w:p w14:paraId="4B6DEB1A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2) Faça capturas de tela (prints) mostrando as saídas do console para as três seções.</w:t>
      </w:r>
    </w:p>
    <w:p w14:paraId="52E11B36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3) Insira os prints abaixo (ou anexe a</w:t>
      </w:r>
      <w:r w:rsidRPr="005A0483">
        <w:rPr>
          <w:rFonts w:ascii="Arial" w:hAnsi="Arial" w:cs="Arial"/>
          <w:lang w:val="pt-BR"/>
        </w:rPr>
        <w:t>o final do documento):</w:t>
      </w:r>
    </w:p>
    <w:p w14:paraId="20DDCD7F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i/>
          <w:lang w:val="pt-BR"/>
        </w:rPr>
        <w:t>[Espaço para print 1] — Cole aqui a captura da saída correspondente.</w:t>
      </w:r>
    </w:p>
    <w:p w14:paraId="782143AC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i/>
          <w:lang w:val="pt-BR"/>
        </w:rPr>
        <w:t>[Espaço para print 2] — Cole aqui a captura da saída correspondente.</w:t>
      </w:r>
    </w:p>
    <w:p w14:paraId="2F2E02B7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i/>
          <w:lang w:val="pt-BR"/>
        </w:rPr>
        <w:t>[Espaço para print 3] — Cole aqui a captura da saída correspondente.</w:t>
      </w:r>
    </w:p>
    <w:p w14:paraId="132AE93F" w14:textId="77777777" w:rsidR="00733644" w:rsidRPr="005A0483" w:rsidRDefault="005A0483">
      <w:pPr>
        <w:pStyle w:val="Ttulo1"/>
        <w:rPr>
          <w:rFonts w:ascii="Arial" w:hAnsi="Arial" w:cs="Arial"/>
          <w:sz w:val="22"/>
          <w:szCs w:val="22"/>
          <w:lang w:val="pt-BR"/>
        </w:rPr>
      </w:pPr>
      <w:r w:rsidRPr="005A0483">
        <w:rPr>
          <w:rFonts w:ascii="Arial" w:hAnsi="Arial" w:cs="Arial"/>
          <w:sz w:val="22"/>
          <w:szCs w:val="22"/>
          <w:lang w:val="pt-BR"/>
        </w:rPr>
        <w:t>Conclusão</w:t>
      </w:r>
    </w:p>
    <w:p w14:paraId="7042C34A" w14:textId="77777777" w:rsidR="00733644" w:rsidRPr="005A0483" w:rsidRDefault="005A0483">
      <w:pPr>
        <w:rPr>
          <w:rFonts w:ascii="Arial" w:hAnsi="Arial" w:cs="Arial"/>
          <w:lang w:val="pt-BR"/>
        </w:rPr>
      </w:pPr>
      <w:r w:rsidRPr="005A0483">
        <w:rPr>
          <w:rFonts w:ascii="Arial" w:hAnsi="Arial" w:cs="Arial"/>
          <w:lang w:val="pt-BR"/>
        </w:rPr>
        <w:t>Os testes demons</w:t>
      </w:r>
      <w:r w:rsidRPr="005A0483">
        <w:rPr>
          <w:rFonts w:ascii="Arial" w:hAnsi="Arial" w:cs="Arial"/>
          <w:lang w:val="pt-BR"/>
        </w:rPr>
        <w:t>traram: (i) confidencialidade e integridade com AES-GCM; (</w:t>
      </w:r>
      <w:proofErr w:type="spellStart"/>
      <w:r w:rsidRPr="005A0483">
        <w:rPr>
          <w:rFonts w:ascii="Arial" w:hAnsi="Arial" w:cs="Arial"/>
          <w:lang w:val="pt-BR"/>
        </w:rPr>
        <w:t>ii</w:t>
      </w:r>
      <w:proofErr w:type="spellEnd"/>
      <w:r w:rsidRPr="005A0483">
        <w:rPr>
          <w:rFonts w:ascii="Arial" w:hAnsi="Arial" w:cs="Arial"/>
          <w:lang w:val="pt-BR"/>
        </w:rPr>
        <w:t>) confidencialidade e autenticidade com RSA (OAEP + PSS); (</w:t>
      </w:r>
      <w:proofErr w:type="spellStart"/>
      <w:r w:rsidRPr="005A0483">
        <w:rPr>
          <w:rFonts w:ascii="Arial" w:hAnsi="Arial" w:cs="Arial"/>
          <w:lang w:val="pt-BR"/>
        </w:rPr>
        <w:t>iii</w:t>
      </w:r>
      <w:proofErr w:type="spellEnd"/>
      <w:r w:rsidRPr="005A0483">
        <w:rPr>
          <w:rFonts w:ascii="Arial" w:hAnsi="Arial" w:cs="Arial"/>
          <w:lang w:val="pt-BR"/>
        </w:rPr>
        <w:t xml:space="preserve">) integridade com SHA-256. Essas construções são a base dos protocolos modernos (TLS/HTTPS, </w:t>
      </w:r>
      <w:proofErr w:type="spellStart"/>
      <w:r w:rsidRPr="005A0483">
        <w:rPr>
          <w:rFonts w:ascii="Arial" w:hAnsi="Arial" w:cs="Arial"/>
          <w:lang w:val="pt-BR"/>
        </w:rPr>
        <w:t>VPNs</w:t>
      </w:r>
      <w:proofErr w:type="spellEnd"/>
      <w:r w:rsidRPr="005A0483">
        <w:rPr>
          <w:rFonts w:ascii="Arial" w:hAnsi="Arial" w:cs="Arial"/>
          <w:lang w:val="pt-BR"/>
        </w:rPr>
        <w:t xml:space="preserve"> e assinaturas digitais).</w:t>
      </w:r>
      <w:bookmarkEnd w:id="0"/>
    </w:p>
    <w:sectPr w:rsidR="00733644" w:rsidRPr="005A04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0483"/>
    <w:rsid w:val="007336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9CED2"/>
  <w14:defaultImageDpi w14:val="300"/>
  <w15:docId w15:val="{3DC7909F-F4FD-44A5-A715-E5239D07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3A6712-2325-455D-839E-C729298A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955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</cp:lastModifiedBy>
  <cp:revision>2</cp:revision>
  <dcterms:created xsi:type="dcterms:W3CDTF">2025-10-24T23:51:00Z</dcterms:created>
  <dcterms:modified xsi:type="dcterms:W3CDTF">2025-10-24T23:51:00Z</dcterms:modified>
  <cp:category/>
</cp:coreProperties>
</file>